
<file path=[Content_Types].xml><?xml version="1.0" encoding="utf-8"?>
<Types xmlns="http://schemas.openxmlformats.org/package/2006/content-types">
  <Default Extension="pn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4FB" w:rsidRDefault="00B534FB"/>
    <w:p w:rsidR="008D241A" w:rsidRPr="002A0BD5" w:rsidRDefault="008D241A" w:rsidP="008D241A">
      <w:pPr>
        <w:jc w:val="center"/>
        <w:rPr>
          <w:color w:val="002060"/>
          <w:sz w:val="44"/>
          <w:szCs w:val="44"/>
          <w:u w:val="single"/>
        </w:rPr>
      </w:pPr>
      <w:r w:rsidRPr="002A0BD5">
        <w:rPr>
          <w:noProof/>
          <w:color w:val="002060"/>
          <w:sz w:val="24"/>
          <w:szCs w:val="24"/>
          <w:u w:val="single"/>
          <w:lang w:val="en-IN" w:eastAsia="en-IN" w:bidi="hi-IN"/>
        </w:rPr>
        <w:drawing>
          <wp:anchor distT="0" distB="0" distL="114300" distR="114300" simplePos="0" relativeHeight="251658240" behindDoc="1" locked="0" layoutInCell="1" allowOverlap="1" wp14:anchorId="22601EBC" wp14:editId="5C87CA6B">
            <wp:simplePos x="0" y="0"/>
            <wp:positionH relativeFrom="column">
              <wp:posOffset>276225</wp:posOffset>
            </wp:positionH>
            <wp:positionV relativeFrom="paragraph">
              <wp:posOffset>-1270</wp:posOffset>
            </wp:positionV>
            <wp:extent cx="804545" cy="914400"/>
            <wp:effectExtent l="0" t="0" r="0" b="0"/>
            <wp:wrapTight wrapText="bothSides">
              <wp:wrapPolygon edited="0">
                <wp:start x="0" y="0"/>
                <wp:lineTo x="0" y="21150"/>
                <wp:lineTo x="20969" y="21150"/>
                <wp:lineTo x="2096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54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662" w:rsidRPr="002A0BD5">
        <w:rPr>
          <w:color w:val="002060"/>
          <w:sz w:val="44"/>
          <w:szCs w:val="44"/>
          <w:u w:val="single"/>
        </w:rPr>
        <w:t>National Workshop on Statistical Data Analysis Using R</w:t>
      </w:r>
    </w:p>
    <w:p w:rsidR="008D241A" w:rsidRPr="002A0BD5" w:rsidRDefault="008D241A" w:rsidP="008D241A">
      <w:pPr>
        <w:jc w:val="center"/>
        <w:rPr>
          <w:color w:val="002060"/>
          <w:sz w:val="28"/>
          <w:szCs w:val="28"/>
        </w:rPr>
      </w:pPr>
      <w:r w:rsidRPr="002A0BD5">
        <w:rPr>
          <w:color w:val="002060"/>
          <w:sz w:val="28"/>
          <w:szCs w:val="28"/>
        </w:rPr>
        <w:t>December 09, 2019</w:t>
      </w:r>
    </w:p>
    <w:p w:rsidR="008D241A" w:rsidRDefault="008D241A" w:rsidP="008D241A">
      <w:pPr>
        <w:jc w:val="center"/>
        <w:rPr>
          <w:color w:val="002060"/>
          <w:sz w:val="28"/>
          <w:szCs w:val="28"/>
        </w:rPr>
      </w:pPr>
      <w:r w:rsidRPr="002A0BD5">
        <w:rPr>
          <w:color w:val="002060"/>
          <w:sz w:val="24"/>
          <w:szCs w:val="24"/>
        </w:rPr>
        <w:tab/>
      </w:r>
      <w:r w:rsidRPr="002A0BD5">
        <w:rPr>
          <w:color w:val="002060"/>
          <w:sz w:val="24"/>
          <w:szCs w:val="24"/>
        </w:rPr>
        <w:tab/>
      </w:r>
      <w:r w:rsidRPr="002A0BD5">
        <w:rPr>
          <w:color w:val="002060"/>
          <w:sz w:val="28"/>
          <w:szCs w:val="28"/>
        </w:rPr>
        <w:t xml:space="preserve">Sikkim </w:t>
      </w:r>
      <w:proofErr w:type="spellStart"/>
      <w:r w:rsidRPr="002A0BD5">
        <w:rPr>
          <w:color w:val="002060"/>
          <w:sz w:val="28"/>
          <w:szCs w:val="28"/>
        </w:rPr>
        <w:t>Manipal</w:t>
      </w:r>
      <w:proofErr w:type="spellEnd"/>
      <w:r w:rsidRPr="002A0BD5">
        <w:rPr>
          <w:color w:val="002060"/>
          <w:sz w:val="28"/>
          <w:szCs w:val="28"/>
        </w:rPr>
        <w:t xml:space="preserve"> Institute </w:t>
      </w:r>
      <w:r w:rsidR="00FF7102" w:rsidRPr="002A0BD5">
        <w:rPr>
          <w:color w:val="002060"/>
          <w:sz w:val="28"/>
          <w:szCs w:val="28"/>
        </w:rPr>
        <w:t>of</w:t>
      </w:r>
      <w:r w:rsidRPr="002A0BD5">
        <w:rPr>
          <w:color w:val="002060"/>
          <w:sz w:val="28"/>
          <w:szCs w:val="28"/>
        </w:rPr>
        <w:t xml:space="preserve"> Technology</w:t>
      </w:r>
    </w:p>
    <w:p w:rsidR="001B3755" w:rsidRPr="00500618" w:rsidRDefault="00500618" w:rsidP="00500618">
      <w:pPr>
        <w:jc w:val="right"/>
        <w:rPr>
          <w:sz w:val="28"/>
          <w:szCs w:val="28"/>
        </w:rPr>
      </w:pPr>
      <w:r>
        <w:rPr>
          <w:color w:val="002060"/>
          <w:sz w:val="28"/>
          <w:szCs w:val="28"/>
        </w:rPr>
        <w:tab/>
      </w:r>
      <w:r>
        <w:rPr>
          <w:color w:val="002060"/>
          <w:sz w:val="28"/>
          <w:szCs w:val="28"/>
        </w:rPr>
        <w:tab/>
      </w:r>
      <w:r>
        <w:rPr>
          <w:color w:val="002060"/>
          <w:sz w:val="28"/>
          <w:szCs w:val="28"/>
        </w:rPr>
        <w:tab/>
      </w:r>
      <w:r>
        <w:rPr>
          <w:color w:val="002060"/>
          <w:sz w:val="28"/>
          <w:szCs w:val="28"/>
        </w:rPr>
        <w:tab/>
      </w:r>
      <w:r>
        <w:rPr>
          <w:color w:val="002060"/>
          <w:sz w:val="28"/>
          <w:szCs w:val="28"/>
        </w:rPr>
        <w:tab/>
      </w:r>
      <w:r w:rsidRPr="00500618">
        <w:rPr>
          <w:sz w:val="28"/>
          <w:szCs w:val="28"/>
        </w:rPr>
        <w:t xml:space="preserve">               Date</w:t>
      </w:r>
    </w:p>
    <w:p w:rsidR="001B3755" w:rsidRPr="00500618" w:rsidRDefault="00142826" w:rsidP="00500618">
      <w:pPr>
        <w:jc w:val="right"/>
        <w:rPr>
          <w:sz w:val="24"/>
          <w:szCs w:val="24"/>
        </w:rPr>
      </w:pPr>
      <w:r>
        <w:rPr>
          <w:sz w:val="28"/>
          <w:szCs w:val="28"/>
        </w:rPr>
        <w:t xml:space="preserve"> </w:t>
      </w:r>
      <w:bookmarkStart w:id="0" w:name="_GoBack"/>
      <w:bookmarkEnd w:id="0"/>
      <w:r w:rsidR="001B3755" w:rsidRPr="00500618">
        <w:rPr>
          <w:sz w:val="28"/>
          <w:szCs w:val="28"/>
        </w:rPr>
        <w:tab/>
      </w:r>
      <w:r w:rsidR="001B3755" w:rsidRPr="00500618">
        <w:rPr>
          <w:sz w:val="28"/>
          <w:szCs w:val="28"/>
        </w:rPr>
        <w:tab/>
      </w:r>
      <w:r w:rsidR="001B3755" w:rsidRPr="00500618">
        <w:rPr>
          <w:sz w:val="28"/>
          <w:szCs w:val="28"/>
        </w:rPr>
        <w:tab/>
      </w:r>
      <w:r w:rsidR="001B3755" w:rsidRPr="00500618">
        <w:rPr>
          <w:sz w:val="28"/>
          <w:szCs w:val="28"/>
        </w:rPr>
        <w:tab/>
      </w:r>
      <w:r w:rsidR="001B3755" w:rsidRPr="00500618">
        <w:rPr>
          <w:sz w:val="28"/>
          <w:szCs w:val="28"/>
        </w:rPr>
        <w:tab/>
      </w:r>
      <w:r w:rsidR="001B3755" w:rsidRPr="00500618">
        <w:rPr>
          <w:sz w:val="28"/>
          <w:szCs w:val="28"/>
        </w:rPr>
        <w:tab/>
      </w:r>
      <w:r w:rsidR="001B3755" w:rsidRPr="00500618">
        <w:rPr>
          <w:sz w:val="28"/>
          <w:szCs w:val="28"/>
        </w:rPr>
        <w:tab/>
      </w:r>
      <w:r w:rsidR="001B3755" w:rsidRPr="00500618">
        <w:rPr>
          <w:sz w:val="28"/>
          <w:szCs w:val="28"/>
        </w:rPr>
        <w:tab/>
        <w:t xml:space="preserve">                        </w:t>
      </w:r>
      <w:r w:rsidR="00500618">
        <w:rPr>
          <w:sz w:val="28"/>
          <w:szCs w:val="28"/>
        </w:rPr>
        <w:t xml:space="preserve">  </w:t>
      </w:r>
      <w:proofErr w:type="spellStart"/>
      <w:r w:rsidR="001B3755" w:rsidRPr="00500618">
        <w:rPr>
          <w:sz w:val="28"/>
          <w:szCs w:val="28"/>
        </w:rPr>
        <w:t>Majitar</w:t>
      </w:r>
      <w:proofErr w:type="spellEnd"/>
      <w:r>
        <w:rPr>
          <w:sz w:val="28"/>
          <w:szCs w:val="28"/>
        </w:rPr>
        <w:t>,</w:t>
      </w:r>
    </w:p>
    <w:p w:rsidR="000C6FA2" w:rsidRDefault="000C6FA2" w:rsidP="008D241A">
      <w:pPr>
        <w:rPr>
          <w:sz w:val="32"/>
          <w:szCs w:val="32"/>
        </w:rPr>
      </w:pPr>
      <w:r>
        <w:rPr>
          <w:sz w:val="32"/>
          <w:szCs w:val="32"/>
        </w:rPr>
        <w:t>To,</w:t>
      </w:r>
      <w:r w:rsidRPr="000C6FA2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</w:p>
    <w:p w:rsidR="008D241A" w:rsidRPr="002A0BD5" w:rsidRDefault="000C6FA2" w:rsidP="008D241A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8D241A" w:rsidRPr="002A0BD5">
        <w:rPr>
          <w:sz w:val="32"/>
          <w:szCs w:val="32"/>
        </w:rPr>
        <w:t xml:space="preserve">Salutation </w:t>
      </w:r>
      <w:proofErr w:type="spellStart"/>
      <w:r w:rsidR="008D241A" w:rsidRPr="002A0BD5">
        <w:rPr>
          <w:sz w:val="32"/>
          <w:szCs w:val="32"/>
        </w:rPr>
        <w:t>firstname</w:t>
      </w:r>
      <w:proofErr w:type="spellEnd"/>
      <w:r w:rsidR="008D241A" w:rsidRPr="002A0BD5">
        <w:rPr>
          <w:sz w:val="32"/>
          <w:szCs w:val="32"/>
        </w:rPr>
        <w:t xml:space="preserve"> </w:t>
      </w:r>
      <w:proofErr w:type="spellStart"/>
      <w:r w:rsidR="008D241A" w:rsidRPr="002A0BD5">
        <w:rPr>
          <w:sz w:val="32"/>
          <w:szCs w:val="32"/>
        </w:rPr>
        <w:t>secondname</w:t>
      </w:r>
      <w:proofErr w:type="spellEnd"/>
      <w:r w:rsidR="008D241A" w:rsidRPr="002A0BD5">
        <w:rPr>
          <w:sz w:val="32"/>
          <w:szCs w:val="32"/>
        </w:rPr>
        <w:t>,</w:t>
      </w:r>
      <w:r w:rsidR="00AD65D4">
        <w:rPr>
          <w:sz w:val="32"/>
          <w:szCs w:val="32"/>
        </w:rPr>
        <w:t xml:space="preserve">                                   </w:t>
      </w:r>
    </w:p>
    <w:p w:rsidR="008D241A" w:rsidRPr="002A0BD5" w:rsidRDefault="008D241A" w:rsidP="008D241A">
      <w:pPr>
        <w:rPr>
          <w:sz w:val="32"/>
          <w:szCs w:val="32"/>
        </w:rPr>
      </w:pPr>
      <w:r w:rsidRPr="002A0BD5">
        <w:rPr>
          <w:sz w:val="32"/>
          <w:szCs w:val="32"/>
        </w:rPr>
        <w:t xml:space="preserve">      Designation, department, institution</w:t>
      </w:r>
    </w:p>
    <w:p w:rsidR="008D241A" w:rsidRPr="002A0BD5" w:rsidRDefault="008D241A" w:rsidP="008D241A">
      <w:pPr>
        <w:rPr>
          <w:sz w:val="32"/>
          <w:szCs w:val="32"/>
        </w:rPr>
      </w:pPr>
      <w:r w:rsidRPr="002A0BD5">
        <w:rPr>
          <w:sz w:val="32"/>
          <w:szCs w:val="32"/>
        </w:rPr>
        <w:t>Respected sir/madam,</w:t>
      </w:r>
    </w:p>
    <w:p w:rsidR="008D241A" w:rsidRPr="002A0BD5" w:rsidRDefault="008D241A" w:rsidP="008D241A">
      <w:pPr>
        <w:rPr>
          <w:sz w:val="32"/>
          <w:szCs w:val="32"/>
        </w:rPr>
      </w:pPr>
      <w:r w:rsidRPr="002A0BD5">
        <w:rPr>
          <w:sz w:val="32"/>
          <w:szCs w:val="32"/>
        </w:rPr>
        <w:tab/>
        <w:t>Content</w:t>
      </w:r>
    </w:p>
    <w:p w:rsidR="008D241A" w:rsidRPr="002A0BD5" w:rsidRDefault="008D241A" w:rsidP="008D241A">
      <w:pPr>
        <w:rPr>
          <w:sz w:val="32"/>
          <w:szCs w:val="32"/>
        </w:rPr>
      </w:pPr>
      <w:r w:rsidRPr="002A0BD5">
        <w:rPr>
          <w:sz w:val="32"/>
          <w:szCs w:val="32"/>
        </w:rPr>
        <w:t>Best Regard,</w:t>
      </w:r>
    </w:p>
    <w:p w:rsidR="008D241A" w:rsidRPr="002A0BD5" w:rsidRDefault="008D241A" w:rsidP="008D241A">
      <w:pPr>
        <w:rPr>
          <w:sz w:val="32"/>
          <w:szCs w:val="32"/>
        </w:rPr>
      </w:pPr>
      <w:r w:rsidRPr="002A0BD5">
        <w:rPr>
          <w:sz w:val="32"/>
          <w:szCs w:val="32"/>
        </w:rPr>
        <w:t>Signature</w:t>
      </w:r>
    </w:p>
    <w:p w:rsidR="008D241A" w:rsidRPr="002A0BD5" w:rsidRDefault="008D241A" w:rsidP="008D241A">
      <w:pPr>
        <w:rPr>
          <w:sz w:val="32"/>
          <w:szCs w:val="32"/>
        </w:rPr>
      </w:pPr>
      <w:r w:rsidRPr="002A0BD5">
        <w:rPr>
          <w:sz w:val="32"/>
          <w:szCs w:val="32"/>
        </w:rPr>
        <w:t>David Raj Michael</w:t>
      </w:r>
    </w:p>
    <w:p w:rsidR="008D241A" w:rsidRPr="002A0BD5" w:rsidRDefault="00FF7102" w:rsidP="008D241A">
      <w:pPr>
        <w:rPr>
          <w:sz w:val="32"/>
          <w:szCs w:val="32"/>
        </w:rPr>
      </w:pPr>
      <w:r w:rsidRPr="002A0BD5">
        <w:rPr>
          <w:sz w:val="32"/>
          <w:szCs w:val="32"/>
        </w:rPr>
        <w:t>Organizing</w:t>
      </w:r>
      <w:r w:rsidR="008D241A" w:rsidRPr="002A0BD5">
        <w:rPr>
          <w:sz w:val="32"/>
          <w:szCs w:val="32"/>
        </w:rPr>
        <w:t xml:space="preserve"> Secretary, WSDA 2019</w:t>
      </w:r>
    </w:p>
    <w:p w:rsidR="00FF7102" w:rsidRPr="002A0BD5" w:rsidRDefault="00FF7102" w:rsidP="008D241A">
      <w:pPr>
        <w:rPr>
          <w:sz w:val="24"/>
          <w:szCs w:val="24"/>
        </w:rPr>
      </w:pPr>
      <w:r w:rsidRPr="002A0BD5">
        <w:rPr>
          <w:sz w:val="24"/>
          <w:szCs w:val="24"/>
        </w:rPr>
        <w:t>Department of Mathematics in association with Biostatistical</w:t>
      </w:r>
      <w:r w:rsidR="00C06662" w:rsidRPr="002A0BD5">
        <w:rPr>
          <w:sz w:val="24"/>
          <w:szCs w:val="24"/>
        </w:rPr>
        <w:t xml:space="preserve"> C</w:t>
      </w:r>
      <w:r w:rsidRPr="002A0BD5">
        <w:rPr>
          <w:sz w:val="24"/>
          <w:szCs w:val="24"/>
        </w:rPr>
        <w:t>onsultancy Centre</w:t>
      </w:r>
    </w:p>
    <w:p w:rsidR="00FF7102" w:rsidRPr="002A0BD5" w:rsidRDefault="00FF7102" w:rsidP="00AE3F3B">
      <w:pPr>
        <w:spacing w:after="0" w:line="0" w:lineRule="atLeast"/>
        <w:rPr>
          <w:sz w:val="24"/>
          <w:szCs w:val="24"/>
        </w:rPr>
      </w:pPr>
      <w:r w:rsidRPr="002A0BD5">
        <w:rPr>
          <w:sz w:val="24"/>
          <w:szCs w:val="24"/>
        </w:rPr>
        <w:t xml:space="preserve">Email: </w:t>
      </w:r>
      <w:hyperlink r:id="rId8" w:history="1">
        <w:r w:rsidRPr="002A0BD5">
          <w:rPr>
            <w:rStyle w:val="Hyperlink"/>
            <w:color w:val="auto"/>
            <w:sz w:val="24"/>
            <w:szCs w:val="24"/>
          </w:rPr>
          <w:t>david.rm@smit.smu.edu.in</w:t>
        </w:r>
      </w:hyperlink>
    </w:p>
    <w:p w:rsidR="00FF7102" w:rsidRPr="00AE3F3B" w:rsidRDefault="00FF7102" w:rsidP="00AE3F3B">
      <w:pPr>
        <w:spacing w:after="0" w:line="0" w:lineRule="atLeast"/>
        <w:rPr>
          <w:sz w:val="24"/>
          <w:szCs w:val="24"/>
        </w:rPr>
      </w:pPr>
      <w:r w:rsidRPr="002A0BD5">
        <w:rPr>
          <w:sz w:val="24"/>
          <w:szCs w:val="24"/>
        </w:rPr>
        <w:t>Phone: +91 75028 78908</w:t>
      </w:r>
    </w:p>
    <w:p w:rsidR="00FF7102" w:rsidRDefault="00FF7102" w:rsidP="008D241A">
      <w:pPr>
        <w:rPr>
          <w:color w:val="002060"/>
          <w:sz w:val="24"/>
          <w:szCs w:val="24"/>
        </w:rPr>
      </w:pPr>
    </w:p>
    <w:p w:rsidR="00FF7102" w:rsidRPr="00FF7102" w:rsidRDefault="00FF7102" w:rsidP="008D241A">
      <w:pPr>
        <w:rPr>
          <w:color w:val="002060"/>
          <w:sz w:val="24"/>
          <w:szCs w:val="24"/>
        </w:rPr>
      </w:pPr>
    </w:p>
    <w:p w:rsidR="00B534FB" w:rsidRPr="000C70F7" w:rsidRDefault="00B534FB" w:rsidP="000C70F7">
      <w:pPr>
        <w:jc w:val="center"/>
        <w:rPr>
          <w:sz w:val="32"/>
          <w:szCs w:val="32"/>
        </w:rPr>
      </w:pPr>
    </w:p>
    <w:sectPr w:rsidR="00B534FB" w:rsidRPr="000C70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C6FA2"/>
    <w:rsid w:val="000C70F7"/>
    <w:rsid w:val="00142826"/>
    <w:rsid w:val="0015074B"/>
    <w:rsid w:val="001679DF"/>
    <w:rsid w:val="001B3755"/>
    <w:rsid w:val="0021084D"/>
    <w:rsid w:val="0029639D"/>
    <w:rsid w:val="002A0BD5"/>
    <w:rsid w:val="00326F90"/>
    <w:rsid w:val="00500618"/>
    <w:rsid w:val="007D7017"/>
    <w:rsid w:val="008D241A"/>
    <w:rsid w:val="00AA1D8D"/>
    <w:rsid w:val="00AD65D4"/>
    <w:rsid w:val="00AE3F3B"/>
    <w:rsid w:val="00B47730"/>
    <w:rsid w:val="00B534FB"/>
    <w:rsid w:val="00C06662"/>
    <w:rsid w:val="00CB0664"/>
    <w:rsid w:val="00FC693F"/>
    <w:rsid w:val="00FF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C7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0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71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7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C7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0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71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7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rm@smit.smu.edu.in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EA572A-7E0A-4419-BAB8-9AF48052B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Brothers</cp:lastModifiedBy>
  <cp:revision>14</cp:revision>
  <dcterms:created xsi:type="dcterms:W3CDTF">2013-12-23T23:15:00Z</dcterms:created>
  <dcterms:modified xsi:type="dcterms:W3CDTF">2019-10-30T15:10:00Z</dcterms:modified>
  <cp:category/>
</cp:coreProperties>
</file>